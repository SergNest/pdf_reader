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Jly6a.</w:t>
        <w:br/>
        <w:br/>
        <w:t>Inpopwania, mo poskpunactscs Ta/aGo Hagacrsca neper yRuaranHaM JoroRopy po HaLaHHs JOMGapsIOM (pitaHcoBoro KpesMTY Ta saKsaAy Maiivia 10 oMGapay (ororip 1,2) sriquo cr. 12 3Y «Fpo dirianconi nocayrn</w:t>
        <w:br/>
        <w:t>Ta Jepxaane peryslonanis punkia (inancoBux Hocayr», poaMitleHa y KyTOUKY cHoxHBaYa Ta Ha odpitiZinomy caiiti: fin.kopiyka.com: 1. Din, yeranona: HIT JlomGapa "Caiaka Koniiixa" (sticuesHaxomwenns: 01042. a4.</w:t>
        <w:br/>
        <w:t>Kui, 6ys. pya6u Haponia, 25) rea.: +380444909685, e-mail: svikoplomb@gmail.com. Anpeca, 3a Koo mpuiimatorees ckapru croxkuBayia: 01042. . Kuia, Oya. Jpyx6u Haponia, 25. Jara ta womep sanucy B CLP:</w:t>
        <w:br/>
        <w:br/>
        <w:t>13.06.2007, 1 070 102 0000 028593, c-Bo npo pecerp. ditt. yer., cepia ra No: JU No 357 win 27.09.2007; ninensia: wa Haxanns Kourris y nosHKy, B TOMY YHCA i Ha yMoBax inancoBoro KpenUTY, BHAaHA sriHO</w:t>
        <w:br/>
        <w:br/>
        <w:t>posnopasKennst Haukomisocnyr Bix 01.06.2017 Ne 2213. Opran, mo saificmoe xepx. perysonannst: Hanionanbunit Gank Yepainn 01601, mM. Kutia, aya. InctutyresKa, 9, ten.: 0-800-505-240, e-mail: nbu@bank.gov.ua.</w:t>
        <w:br/>
        <w:t>Tosi4ansunk 3 mpHBoay Halanns dinaHcoBMX Hocayr Mac MpaRo 3BepHyTHch 3i ckaprow Jo KepisuuuTea KpesuTogasus va/aG0 no HBY 3a HaneneHuMH Teneponamw/arpecamn. 2. Dinanicopa nocayra, WO HaLACTACs:</w:t>
        <w:br/>
        <w:t>dinancopuit kpeaur. 3. TIpouentH 3a KOpHcTyBAHHs KpeAHTOM Ta cyMa 10 NloRepHeHHs — 8,9 1.11, Cnemumikanii. 4. Kpeaurosaneub/HoBHii KpemUTOp He 3aTy4aC KosIeKTOpeHKi KOMMAHii 10 BperysHOBAHHA MpoctpoueHo!</w:t>
        <w:br/>
        <w:t>aaGopronanocti.S. Tlosu4aibHuk Mac mpaBo B Gyslb-aKHii MOMCHT BLLMOBHTHCH/posipRatH/AOCTPOKORO BUKOHATH Joronip 1,2 y BCTAHOBACHOMY LOrOROPOM HlOpsLAKy, pH UbOMY MiniMaTHHii crpoK JoroBopy 1,2</w:t>
        <w:br/>
        <w:br/>
        <w:t>OH KaneHIapHMii 7eHb, Komicit 3a BiAMoRy/posippanns/ocrpoKone BUKOHAHHA JloroBopy 1,2 He crarycrbes. 3MiNH 0 JloroBopy 1,2, BIHHsIOTECA B opssKy BCTaHOBIeHOMy cr. 4 Jloronopy 1. Posmip npouenTAHX</w:t>
        <w:br/>
        <w:t>cranok 3a Kopucrysanis Kpequrom akasano a, 8 Cneuupixaui, i He Moe GyrH sGiMbuIeHO Ges mcbMORO! sroqH HosHsambHHKa, TosH4anbHHK cBoiM miqNHcOM sacpix4ye, WO Bo yksareHHA Joronopy 1,2 3</w:t>
        <w:br/>
        <w:t>BMUeBUKsIaeHOr iKopMauticio, amictom Joronopy 1,2, a TaKoXk 3 BHYTpIMHIMH npaBHaMn KpesuToAABUs MPO HaNAHHs PpinancoBNX NocAyr, o3Hal i, ix nonoxkeHHA Hiomy sposyMili i Bin HoBHicTIO 3 HIMH</w:t>
        <w:br/>
        <w:br/>
        <w:t>TorosvKyeTBCA. Big Mosnuansuuga: /ninninc!</w:t>
        <w:br/>
        <w:br/>
        <w:t>1, Horonip Ne N15-23000006 wiz 18.08.23, 12:39:48(Cneundixania)</w:t>
        <w:br/>
        <w:t>2. Kpeantonanenp/3acrasonepsxarenb: IIT Jombapa "Caixka konitixa" (01042. m. Kutis, 6yz. pyx6u Haponis, 25; Koa EJPHOY 35197205 ), Bia</w:t>
        <w:br/>
        <w:t>imeni skoro sucrynac BixoKpemsennii ninpo3in "Kuincexe tomGapane Bistinentia Ne 15 Tlosvoro Topapucrea “3acrasHe TorapHcrso</w:t>
        <w:br/>
        <w:br/>
        <w:t>“CxapOnuus”, posramosanie: M.Kuis, Hopuka sya, 14 1.+380932044873 8 ocobi: Maiiop Karepuna Crenanisna, xoBip.N Bin Bigainenna npamoc z</w:t>
        <w:br/>
        <w:t>3, Mosmuanbunk/3acrasonapen HECTEPEHKO CEPTIHi APOCJIABOBHY, 3.09:00 no 21:00 z</w:t>
        <w:br/>
        <w:t>akuli Meukae 3a anpecoo Ykpaina, M. KHIB, BYJI. BAJIB3AKA, 6yy.83/2, kx.102, Hacnopr Cepii ME N240757, sunannii 0021 06.04.04. Homep mipeamerty B</w:t>
        <w:br/>
        <w:t>Tpomaysucrso: YKPAIHA. Crarye "30JIOTHM KN€HT". N15-00000016; 5</w:t>
        <w:br/>
        <w:t>4. Crpox, Ha akuii Hazano Kpegur 7 ais. Jlata nosepHenna Kpenury: 25.08.23 (It) Tapud) Makcumasibynii 3</w:t>
        <w:br/>
        <w:t>5, Tpeaner: HOYTBYK ACER Nitro 5 ANS15-58-728W; Homep IIpexwery: N15-00000016; K2; Onue Tpeamery: c/u:kljnkllnjlkbnjkbjkbjkbjkbjkbjkb CTAHL, 3 Cyna kpenuty 43 695 rpu. I</w:t>
        <w:br/>
        <w:t>BUICYTHA © +1TB, /15,6/1920X1080/2,3 (TURBO 4,7) ITLY2,3 ITLYINTEL CORE 17-12700H/NVIDIAG, kisbxicrs vactun 1; . Sia BIICOTRID g</w:t>
        <w:br/>
        <w:t>6. Ouinua apricts Tpeamery 3a yrono1o cropin: 45 176,19 rpx., MakcuMasbHa ouiHHa Bapricrs TIpeamery 45 176,19 rpu. 3a 2.416,33 rpu. a</w:t>
        <w:br/>
        <w:t>7. Cyma Kpeauty cranosnre 96,72131% Bia ouintoi Baptocti [Ipeamery: 43 695 rpu. KopucryBanHs pS</w:t>
        <w:br/>
        <w:t>8. 3a kopuctysanna KpequTom Mo3sn4asibHHk 30608’ a3aHuii cruia4yBaTH KpexHTo1aBito MpoueHTH 3a (pikcOBaHO!O IPOUEHTHO!O CTABKOIO, pOsMipoM 0,79% B LEH Bi lata 25.08.23 (II) ky</w:t>
        <w:br/>
        <w:t>cymu Kpeaury, mo ckuayiae: 2 416,33 rp. 3 26.08.2023 poxy 3a KopucTyBannia kpeauTom Tosnuanbunk cruiauyc Kpesurorapiuo npouentH 3a ¢ikcoBatio1o HoBepHeHHs “ 3</w:t>
        <w:br/>
        <w:t>TpoueHTHOIO craBko1o, posMipom 1,44% B zeHb Bi cy Kpemuy. Cyma 00 =</w:t>
        <w:br/>
        <w:t>nosepienia 4611133 rp, |B</w:t>
        <w:br/>
        <w:t>9. Cyma 10 nonepuenns 6e3 ypaxyBauua daxtuuuoro crpoKy Kopuctysanua Kpeaurom ra nepepaxyuky sriquo u.8 Cueuixauii: 46 111,33 rpu. Bxia p onnalin REC a</w:t>
        <w:br/>
        <w:t>10. Kpeaurosaseus nporarom 10 poSounx nis 30608'a3aHuii noBiLOMNTH TosH4aTbHHKa WLIAXOM HasICHIAHHA TeKcTOBOTO NOBILOMIEHHA Hepes 3acOOH nomOapa: r.</w:t>
        <w:br/>
        <w:t>TeneKoMyHikauii npo Bixcryruieuus npava Bumorn 3a JorowopoM 1,2 HoBoMY KpewUTopy Ta npo Hepexayy fiomy nepconambUHx saNNx TosuuanbunKa. Lupopsauia |p: N15-0000-0016 me</w:t>
        <w:br/>
        <w:t>po HoBoro KpewHTopa posMinycrscs ua opiuitiomy caiiti TosuKoxaBus. CS: 7594-0123-4573</w:t>
        <w:br/>
        <w:t>11, Hosiuamune Mac npaso sweprarues 10 Haionanuoro Gauky y pasi opyuienia KpeuroxapeM/HoBiiM KpeUTOPOM BUMOF 110,10 BBaeMouiT is cHloxkUBaYAMM pu per yATOBANHT NpOCIpOTCHOT SADOpTOBATOCT</w:t>
        <w:br/>
        <w:t>(euMor woo eTH4H0F noBexiHKH) ‘Ta Ha 3BepHIEHHA Xo CyAY 3 NO30BOM TIPO BELMIKOAYBALIHA IIKOAH, 3aBAAHO] cHoxUBAYY y poUeci Bpery:uOBALHA pocrpoueHo! 3a60proBaHiocti.</w:t>
        <w:br/>
        <w:t>12. Jana Cnenndixania ¢ Henig’ enor sactunoi [orozopy 1,2. Hiamucanua Cneumixauii sacziquye axtue yknagenna Jorosopy 1,2 ta Haganna 3roqu TosmanbHnkom: Ha nepesa4y (Binctynenia) Kpeantogasuem cBoix</w:t>
        <w:br/>
        <w:br/>
        <w:t>pap Ta 0608's3Kis 3a Jlorosopom 1,2 HoBoMy KpesmTopy; Ha MoBiToMLIeHHs incbopmanii npo yknatenus Hosn4ansunKom Jlorosopy, iioro yMowH, craH BHKOHAHHA, HaRBHicTs npoctpoxeHoi saGoproBanocti Ta ii posmip ocoGam,</w:t>
        <w:br/>
        <w:t>axi ne € cropoxor Jloronopy - npercrasikam, crarkoemnan Tosiannka, GasbKuM ocoGam TosriatbHHtKka, B pasi ix 3BepHeHHA; Ha BKMONeHHA foro NepcoHATHHX aHNX 10 GasH AaKHX KnicHTis KpemToraBuE BiATOBIHO</w:t>
        <w:br/>
        <w:t>20 ymos Jloronopy 1,2.- ulozo onucy, xapaxrepucrux, oninnoi saptocri TIpeamery, aanux, mo sxasani B m.n. 3,4,5,6,7,8,9 aanoi Crenmpixanii, Pasnkn srparn aGo nomkomxeHa Tpermera sactpaxonano 3a paxyHor</w:t>
        <w:br/>
        <w:t>Kpeawrogasus. Hianucom Mosiiasin niatsepmxye, 10 orpuMmas 70 yksanenna Jlorosopy inopmantiro sxasany y cr.12 3Y «IIpo hixancosi nocnyrn ta Aepxanne perymonanna punkia dinarcoBMx nocmyM mpo ocoby, aKa</w:t>
        <w:br/>
        <w:t>nazae ¢binanconi nocayrn; bixancony nocnyry; 2oroBip npo Hazan chinarcoBHx nocnyr; Mexanismm 3axncTy mpan croxkusasis ipitancoBHx nocayr,</w:t>
        <w:br/>
        <w:br/>
        <w:t>Bin Kpeantosaus/3acranonepxarens: a Big Moswuansunxa/3acranonanus: /ninnine!</w:t>
        <w:br/>
        <w:t>Tpumipanx Jloronopy 1,2 1a Cnenmixanii, a TaKox dpinariconuii peau - rpouroni KOUITH B cyMi: 43695 =rpu. orpuman (a).</w:t>
        <w:br/>
        <w:br/>
        <w:t>Big Mosnuansunxa/3acranosanus: /ninnine!</w:t>
        <w:br/>
        <w:t>3anloBHiocrsca npH HoBepHeHHi 3acraBonepskKaTeneM npeaMera sakia;y 3acTaBoNABINO:</w:t>
        <w:br/>
        <w:t>Tipeamer sakiaiy orpuMan Ta nepesipus. KoAWHXx MarepiaibHHX, (bivaHCOBHX Ta iHLIX HpeTeHsifi 10 BacraBonep»xKaTesA He Malo.</w:t>
        <w:br/>
        <w:t>"oe 20__p. Big Mosmuanpuuxa/3acranosanus: /ninnue!</w:t>
        <w:br/>
        <w:br/>
        <w:t>Inopwania, mo poskpunactscs ra/aGo Hagacrsca nepe yEuaranHaM JoroRopy po HaaHHs JOMGapsIOM itaHcoBoro KpesuTY Ta saKsaAy Maiitia 10 oMGapay (ororip 1,2) sriquo cr. 12 3Y «Fpo diancoi nocayru</w:t>
        <w:br/>
        <w:t>Ta Jlepkaane peryslonanis punKia (inancoBux nocsyr», poaMilleHa y KyTOUKY coxUBaYa Ta Ha odpiutiZinomy caiiri: fin.kopiyka.com: 1. Din, yeranona: HIT JlomGaps "Caiaka Koniiixa" (icuesHaxomwenns: 01042. a4.</w:t>
        <w:br/>
        <w:t>Kui, 6ys. Hpya6u Haponia, 25) rea.: +380444909685, e-mail: svikoplomb@gmail.com. Anpeca, 3a aKo10 mpuiimatorbes ckapru cHoxkuBayia: 01042. . Kuia, Gya. JIpyx6u Haponia, 25. Jara ta Homep sanucy B CP:</w:t>
        <w:br/>
        <w:t>13.06.2007, 1 070 102 0000 028593, c-Bo npo pecerp. ditt. yer., cepia ra No: JU No 357 win 27.09.2007; ninensia: wa naxanus Kourris y nosHKy, B TOMY uneA i Ha yMoBax dinancoBoro KpenUTY, BHaHa srinHO</w:t>
        <w:br/>
        <w:t>posnopasKenst Haukom@isnocayr ix 01.06.2017 Ne 2213, Opran, mo sailicmoe xepxx. perysonannst: Hanionanbunit Gauk Ykpainn 01601, M. Kutin, ays. Inctutyrenka, 9, Tex: 0-800-505-240, e-mail: nbu@bank.gov.ua.</w:t>
        <w:br/>
        <w:t>Tosiassink 3 mpHBoay Hananns PpinaHcoBMX Hocayr Mac MpaRo 3RepHyTHch 3i cKaprow Jo KepisuuuTea KpesuTosaaus va/aG0 no HBY 3a HaneneHuMH Teneponamu/atpecamn. 2. Dinanicopa nlocayra, WO HaLACThCs:</w:t>
        <w:br/>
        <w:t>dinancopuit kpeaur. 3.  TIpouentH 3a KOpHcTyBAHHs KpeAHTOM Ta cyMa 10 NloRepHeHHs — 8,9 1.1, Cnemmikanii. 4. Kpeaurosaneub/HoBHii KpeauTop He 3aTy4aC KoseKTOpeHKi KOMMAHii 10 BperysHOBAHHA MpoctpoueHo!</w:t>
        <w:br/>
        <w:t>aaGopronanocti.s. Tlosu4aibHuk Mac mpano B Gysb-aKHii MOMCHT BLLMOBHTHCH/posipRAatH/AOCTPOKORO BUKOHATH Joronip 1,2 y BCTAHOBACHOMY LOrOROPOM HlOPsLAKY, IPH UbOMY MiniMabHHii crpoK JoroBopy 1,2</w:t>
        <w:br/>
        <w:t>OH KaneHAapHMii jeHb, Komicis 3a BiAMoRy/posipBanns/ocrpoKoBe BUKOHAHHA JoroBopy 1,2 He craryerbcs. 3MiNH 0 JloroBopy 1,2, BIHHsIOTECA B Hopstky BCTaHOBIeHOMy cr. 4 Jloronopy 1. Posmip npouenTAHX</w:t>
        <w:br/>
        <w:t>cranok 3a Kopuerypanis Kpequrom axazano Bo. 8 Cneumpixaui, i He Moxe GyrH sGiMbuIeHO Ges mcbMoRO! sroqH HosHsatbHnka, TosmuanbHuk cRoiM miqnHcom sacninuye, WO 10 yeaqenHA Joronopy 1,2 3</w:t>
        <w:br/>
        <w:t>BHUIeBHKsIaAeHOIO iKopmanicio, microm Jorosopy 1,2, a Takoxk 3 BHYTPIUHIMH npaBWiaMM KpenwrogaBys npo HaaHHs (ivancoBMx Hocsyr, OsHaliomuenuit, ix nosoxKeHHs HioMy 3posyMili i Bin NOBHicTIO 3 HUM</w:t>
        <w:br/>
        <w:t>nlorowayerbcs. Big Mosnuansuuga: /ninninc!</w:t>
        <w:br/>
        <w:br/>
        <w:t>1, Horosip Ne N15-23000006 sig 18.08.23, 12:39:48(Cneundikanin)</w:t>
        <w:br/>
        <w:br/>
        <w:t>2. Kpequrogasenp/3actasonepaarens: FIT JlomGapa "Caixa koniiixa" (01042. m. Kui, 6ya1. JIpy2x6u Haposis, 25; Koa €JPTIOY 35197205 ), nix</w:t>
        <w:br/>
        <w:br/>
        <w:t>imeni skoro Buctynae BizoKpemsennit nigpo3aia "Kuigceke somGapaue Bistinenna Ne 15 [osnoro Topapucrea “3actaBne TowapucrBo</w:t>
        <w:br/>
        <w:br/>
        <w:t>“Ckap6unus”, posramosane: M.Kuis, Mopuka py, 14 1.+380932044873 B oco6i: Maiiop Karepuna Crenanisua, 10xip.N Bin Bisaitenna npaioe i</w:t>
        <w:br/>
        <w:t>3. TMosuasbHnK/3actaBomapels: HECTEPEHKO CEPIIM APOCJIABOBHY, 3 09:00 no 21:00</w:t>
        <w:br/>
        <w:t>axuii Meuikae 3a anpecoio Yxpaina, M. KIB, BYJI. BAJIb3AKA, 6y1.83/2, kB.102, Macnopr Cepii ME N240757, sujanuii 0021 06.04.04. Homep mpeamery 2</w:t>
        <w:br/>
        <w:t>Tpomagancrso: YKPAIHA. Crarye "30JIOTHM KJIIEHT". N15-00000016; ES</w:t>
        <w:br/>
        <w:t>4. Crpox, Ha akuii Hanano Kpequr 7 ais. Jlata nosepHenna Kpenury: 25.08.23 (It) Tapud) Makcumasibynii 3</w:t>
        <w:br/>
        <w:t>5, Tpemer: HOYTBYK ACER Nitro 5 ANS15-58-728W; Homep Ipeamery: N15-00000016; K2; Onuc Hpeamery: c/u:klinklhnjlkbnjkbjkbjkbjkbjkbjkb CTAHI, 3 Cyma kpeauty 43 695 rpx. 5</w:t>
        <w:br/>
        <w:t>BIJICYTHA © +1TB, /15,6/1920X1080/2.3 (TURBO 4,7) ITLY2,3 PLYINTEL CORE 17-12700H/NVIDIA G, kitbxicrs 4acri 1; . Cyma scores]</w:t>
        <w:br/>
        <w:t>6. Ouinna sapricts Mpenmery 3a yrogow cropin: 45 176,19 rpH., Makcumanbua ouinua Bapricrs Tpeamery 45 176,19 rp. 3a 2. 416,33 rpu. Bd</w:t>
        <w:br/>
        <w:t>7. Cyma Kpeauty cranosnts 96,72131% Big ouinnoi Baprocti Hpeamery: 43 695 rpu. KOpUcTyBaHHa pS</w:t>
        <w:br/>
        <w:t>8. 3a Kopuicrypanua kpeauTom [MosmuanbHHk 30608" s3annit crayyBaTH KpesHTonaBito NpoLleHTH 3a (PiKCOBAHOIO HPOLeHTHOW CTABKOIO, PosMipoM 0,79% B JeHb Bix Tata 25.08.23 (It) Ss</w:t>
        <w:br/>
        <w:t>cymu Kpeaury, mo cxnanac: 2 416,33 rp. 3 26.08.2023 poxy 3a Kopucrysanns kpenurom TosmuaibunKk cruiaye Kpeaurosapito npoueHri 3a dikcoBaHoro nloBepHeHHsa “ 8</w:t>
        <w:br/>
        <w:t>K¢ 9 I ["_Cymano 1,3... |&amp;</w:t>
        <w:br/>
        <w:t>HpoweHrHolo craBKo1o, posMipom 1.44% B jeu Bix cyma Kpeaury. aoa AO 46 111,33 rpa. 5</w:t>
        <w:br/>
        <w:t>9, Cyma yo nonepuenns 6e3 ypaxysanus baktu4uoro crpoky Kopucrysauus Kpeaurom ra nepepaxynky sriguo 1.8 Cneumpixanii: 46 111,33 rpu. Bxig B onnaiin a</w:t>
        <w:br/>
        <w:t>10. Kpeaurosaseus nporarom 10 poSounx nis 30008'a3aHuii noBiLOMNTH TlosH4aTbHHKa WLIAXOM HasICHIAHHA TeKcTOBOTO NOBILOMIEHHA Hepes 3acOOH nomOapy:</w:t>
        <w:br/>
        <w:t>‘TesleKOMyHikanii npo BiIeTyNIeHHA HpaBa BUMOrH 3a JloroBopoM 1,2 HoBOMY KpeNUTOpy Ta Npo nepesayy Hiomy nepconanbAUX jaHHXx TosuyanbunKa. Iadopmanis |Tp; N15-0000-0016</w:t>
        <w:br/>
        <w:t>ipo HoBoro KpesuTopa posmimycrEcs Ha o*pintiinomy caiiri TosHkozaBus. ICS: 7594-0123-4573</w:t>
        <w:br/>
        <w:t>11, Toswyanbunk mac npano sneprarucs so Hationansuoro Ganky y pasi nopyuienna Kpesuro1asieM/HOBMM KpeZMTOpOM BUMOF WOO BsAcMoni is CHOAMBAYAMM MIpH BPeryIOBAHHT IpOCTPOTHOT TA0OPrOBANOCT!</w:t>
        <w:br/>
        <w:t>(BHMor W100 eTHYHO! NOBEAIHKH) Ta Ha SBEPHEHHA 10 CysLy 3 NO3OBOM IPO BIAWKOLYBAHHA IKOJM, 3aBLAHO! CHO-HBAYY y NPOUeci BperysOBAHHA HpocTpoYeHoi saGoproBaHocri.</w:t>
        <w:br/>
        <w:t>12. Jana Cnenndixania ¢ nesiq’exmoi sactunoi Horozopy 1,2. Hiamcana Cnemmixauii sacziquye axtue yknagenna Jorosopy 1,2 ta Haganna 3roqu TosmanbHnkom: Ha nepesa4y (Bitctynenia) Kpeantogasuem cBoix</w:t>
        <w:br/>
        <w:br/>
        <w:t>pap Ta 0608's3Kis 3a Jlorosopom 1,2 HoBomy KpesHTopy; Ha MoBitoNLIeHHs incbopmanii npo yknatenua HosnansanKom Jlorosopy, iioro yMowH, craH BHKOHAHHA, HaRBHiCTs npoctpoxeHoi saGoproBanocti Ta ii posmip ocoGam,</w:t>
        <w:br/>
        <w:t>axi ne © cropoxor Jloronopy - npercrasimkam, crarkoemnan Tosiananka, GamsbKuM ocoGam TosiatbHHka, 8 pasi ix sBepHeHHA; Ha BKMONeHHA foro nepcoHaTBHHX AaMMX 10 GasH AaHNX KnicHTis KpemToRaBHE BiATOBI HO</w:t>
        <w:br/>
        <w:t>20 yéos Jloronopy 1,2.- moxo onucy, xapaxtepucrux, oninnoi saptocti TIpeamery, aanux, mo sxasani B mn. 3,4,5,6,7,8,9 aanoi Crenmpixanii. Pusakn srparn aGo nomkomxenua Tperera sactpaxonano 3a paxyHox</w:t>
        <w:br/>
        <w:t>Kpeawrogasus. Hianucom Mosiiasin niatsepmxye, 10 orpuMmas 70 yksanenna Jlorosopy inopmantiro sxasany y cr.12 3Y «IIpo hixancosi nocnyrn ta Aepxanne perymonanna punkia dinarcoBMx nocmyM mpo ocoby, aKa</w:t>
        <w:br/>
        <w:t>nazae ¢binanconi nocayrn; bixancony nocnyry; 2oroBip npo Hazan chinarcoBHx nocnyr; Mexanismm 3axncTy mpan croxkusasis ipitancoBHx nocayr,</w:t>
        <w:br/>
        <w:br/>
        <w:t>Bin Kpeatosanus/3acranonepxarens: a Big Moswuansunxa/3acranonanus: /ninnine!</w:t>
        <w:br/>
        <w:t>Tpumipanx Jloronopy 1,2 1a Cnenmpikauii, a taKox dinartconuii peau - rpouroni KOUITH B cyMi: 43695 =rpu. orpuman (a).</w:t>
        <w:br/>
        <w:t>Big Mosnuansunxa/3acranosanus: /ninnine!</w:t>
        <w:br/>
        <w:br/>
        <w:t>Bipka KoMMleKTHOCTI CKNayeHa 18.08.23</w:t>
        <w:br/>
        <w:br/>
        <w:t>4o TIpeamery Ne N15-00000016;</w:t>
        <w:br/>
        <w:br/>
        <w:t>icon OA</w:t>
        <w:br/>
        <w:t>Haiimenysanua: ACER Nitro 5 ANS5I5-58-728W</w:t>
        <w:br/>
        <w:t>Onne:/e/a; Kijnklhnjlkbnjkbjkbjkbjkbjkbjkb ; 1 — iqeaabnnit, 3 — wixcyran © +1tb, /15,6/1920x1080/2,3</w:t>
        <w:br/>
        <w:t>(Turbo 4,7) P'w/2,3 FPu/Intel Core i7-12700H/NVIDIA G</w:t>
        <w:br/>
        <w:br/>
        <w:t>ARCHMANIbHO MORRINBA CyMAa KpeauTy: 43 695,</w:t>
        <w:br/>
        <w:t>Ouimosay-excnepr: Ld</w:t>
        <w:br/>
        <w:br/>
        <w:t>/HECTEPEHKO C. 4L./</w:t>
        <w:br/>
        <w:br/>
        <w:t>3 BuuesKazaHuM oncom I13 3royeH — 3acraBoyjapeltb: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